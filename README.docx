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58872">
      <w:pPr>
        <w:pStyle w:val="3"/>
      </w:pPr>
      <w:r>
        <w:t>Office MCP Assistant</w:t>
      </w:r>
    </w:p>
    <w:p w14:paraId="5EE97A25">
      <w:pPr>
        <w:rPr>
          <w:rFonts w:hint="default" w:eastAsia="宋体"/>
          <w:lang w:val="en-US" w:eastAsia="zh-CN"/>
        </w:rPr>
      </w:pPr>
      <w:r>
        <w:t>一个开箱即用的 Office 文件智能助手项目，整合了 Excel、PowerPoint、Word 三个 MCP 服务，支持在 Cursor 中通过自然语言对话处理/生成办公文档。所有读写默认统一到项目根目录下的 workspace 目录，保证可控、可复现。</w:t>
      </w:r>
      <w:r>
        <w:br w:type="textWrapping"/>
      </w:r>
      <w:r>
        <w:rPr>
          <w:rFonts w:hint="eastAsia" w:eastAsia="宋体"/>
          <w:lang w:val="en-US" w:eastAsia="zh-CN"/>
        </w:rPr>
        <w:t>ps：这篇文档就是使用此工具从md转换为doc的，除了这行字没有做任何手动修改。</w:t>
      </w:r>
    </w:p>
    <w:p w14:paraId="455BC78F">
      <w:pPr>
        <w:pStyle w:val="4"/>
      </w:pPr>
      <w:r>
        <w:t>依赖mcp服务仓库地址</w:t>
      </w:r>
    </w:p>
    <w:p w14:paraId="02CD7B30">
      <w:r>
        <w:t>- word: https://github.com/GongRzhe/Office-Word-MCP-Server</w:t>
      </w:r>
      <w:r>
        <w:br w:type="textWrapping"/>
      </w:r>
      <w:r>
        <w:t>- excel: https://github.com/haris-musa/excel-mcp-server</w:t>
      </w:r>
      <w:r>
        <w:br w:type="textWrapping"/>
      </w:r>
      <w:r>
        <w:t>- ppt: https://github.com/GongRzhe/Office-PowerPoint-MCP-Server</w:t>
      </w:r>
    </w:p>
    <w:p w14:paraId="4A31B01A">
      <w:pPr>
        <w:pStyle w:val="4"/>
      </w:pPr>
      <w:r>
        <w:t>能力概览</w:t>
      </w:r>
    </w:p>
    <w:p w14:paraId="61A896A3">
      <w:r>
        <w:t>- Excel：读取/写入单元格与区间、格式化、公式、图表、数据透视表、表格与验证、批量导入导出</w:t>
      </w:r>
      <w:r>
        <w:br w:type="textWrapping"/>
      </w:r>
      <w:r>
        <w:t>- PowerPoint：新建/编辑演示文稿、添加文本/图片/形状、图表、模板与专业设计、过渡与母版管理</w:t>
      </w:r>
      <w:r>
        <w:br w:type="textWrapping"/>
      </w:r>
      <w:r>
        <w:t>- Word：新建/编辑文档、段落与样式、表格、批注、脚注/尾注、导出 PDF（需本地 Word 支持）</w:t>
      </w:r>
      <w:r>
        <w:br w:type="textWrapping"/>
      </w:r>
      <w:r>
        <w:t>- 统一工作目录：一切文件读写均在 workspace 中完成；如文件不在此目录会明确提示</w:t>
      </w:r>
    </w:p>
    <w:p w14:paraId="2579D0D8">
      <w:pPr>
        <w:pStyle w:val="4"/>
      </w:pPr>
      <w:r>
        <w:t>环境准备</w:t>
      </w:r>
    </w:p>
    <w:p w14:paraId="1D5131BE">
      <w:pPr>
        <w:numPr>
          <w:ilvl w:val="0"/>
          <w:numId w:val="7"/>
        </w:numPr>
      </w:pPr>
      <w:r>
        <w:t>安装 Python 3.10+ 与 pip</w:t>
      </w:r>
      <w:r>
        <w:br w:type="textWrapping"/>
      </w:r>
      <w:r>
        <w:t>2) 安装cursor</w:t>
      </w:r>
    </w:p>
    <w:p w14:paraId="6956307D">
      <w:pPr>
        <w:numPr>
          <w:numId w:val="0"/>
        </w:numPr>
      </w:pPr>
      <w:r>
        <w:rPr>
          <w:rFonts w:hint="eastAsia"/>
        </w:rPr>
        <w:t>详见https://yb.tencent.com/s/6glutjUYCmw7</w:t>
      </w:r>
    </w:p>
    <w:p w14:paraId="0F2F5467">
      <w:pPr>
        <w:pStyle w:val="4"/>
      </w:pPr>
      <w:r>
        <w:t>2 快速开始</w:t>
      </w:r>
    </w:p>
    <w:p w14:paraId="0CA5280F">
      <w:r>
        <w:rPr>
          <w:rFonts w:hint="eastAsia" w:eastAsia="宋体"/>
          <w:lang w:val="en-US" w:eastAsia="zh-CN"/>
        </w:rPr>
        <w:t>1</w:t>
      </w:r>
      <w:r>
        <w:t>) 进入 mcp_server 目录并执行依赖安装与初始化</w:t>
      </w:r>
    </w:p>
    <w:p w14:paraId="010BB1BD">
      <w:r>
        <w:rPr>
          <w:rFonts w:hint="eastAsia" w:eastAsia="宋体"/>
          <w:lang w:val="en-US" w:eastAsia="zh-CN"/>
        </w:rPr>
        <w:t>打开终端（ctrl+`）,输入以下命令后回车</w:t>
      </w:r>
      <w:r>
        <w:br w:type="textWrapping"/>
      </w:r>
      <w:r>
        <w:t>python setup_cursor_mcp.py</w:t>
      </w:r>
      <w:bookmarkStart w:id="0" w:name="_GoBack"/>
      <w:bookmarkEnd w:id="0"/>
      <w:r>
        <w:br w:type="textWrapping"/>
      </w:r>
    </w:p>
    <w:p w14:paraId="1881442D">
      <w:r>
        <w:t>该脚本会：</w:t>
      </w:r>
      <w:r>
        <w:br w:type="textWrapping"/>
      </w:r>
      <w:r>
        <w:t>- 创建目录：workspace（以及必要的辅助目录）</w:t>
      </w:r>
      <w:r>
        <w:br w:type="textWrapping"/>
      </w:r>
      <w:r>
        <w:t>- 安装并校验依赖（requirements.txt）</w:t>
      </w:r>
      <w:r>
        <w:br w:type="textWrapping"/>
      </w:r>
      <w:r>
        <w:t>- 生成 cursor_mcp_config.json：包含 Excel/PowerPoint/Word MCP 服务配置，统一将读写路径指向 workspace</w:t>
      </w:r>
    </w:p>
    <w:p w14:paraId="35451E87">
      <w:r>
        <w:rPr>
          <w:rFonts w:hint="eastAsia" w:eastAsia="宋体"/>
          <w:lang w:val="en-US" w:eastAsia="zh-CN"/>
        </w:rPr>
        <w:t>2</w:t>
      </w:r>
      <w:r>
        <w:t>）在 Cursor 中配置 MCP</w:t>
      </w:r>
      <w:r>
        <w:br w:type="textWrapping"/>
      </w:r>
      <w:r>
        <w:t>将生成的 cursor_mcp_config.json 的内容合并到你的 Cursor MCP 配置中（通常位于 ~/.cursor/mcp.json）。</w:t>
      </w:r>
      <w:r>
        <w:br w:type="textWrapping"/>
      </w:r>
      <w:r>
        <w:t>也可以在cursor中 点击右上角设置 -&gt; MCP &amp; integrations -&gt; New MCP Service,覆盖整个json。</w:t>
      </w:r>
    </w:p>
    <w:p w14:paraId="0DA74FCF">
      <w:r>
        <w:rPr>
          <w:rFonts w:hint="eastAsia" w:eastAsia="宋体"/>
          <w:lang w:val="en-US" w:eastAsia="zh-CN"/>
        </w:rPr>
        <w:t>3</w:t>
      </w:r>
      <w:r>
        <w:t>）（可选）配置你自己的apikey</w:t>
      </w:r>
      <w:r>
        <w:br w:type="textWrapping"/>
      </w:r>
      <w:r>
        <w:t>cursor中 点击右上角设置 -&gt; Models -&gt; API Keys,配置你自己的apikey。</w:t>
      </w:r>
    </w:p>
    <w:p w14:paraId="0E16A05A">
      <w:r>
        <w:rPr>
          <w:rFonts w:hint="eastAsia" w:eastAsia="宋体"/>
          <w:lang w:val="en-US" w:eastAsia="zh-CN"/>
        </w:rPr>
        <w:t>4</w:t>
      </w:r>
      <w:r>
        <w:t>）（可选）添加 Workspace Rules（项目规则）</w:t>
      </w:r>
      <w:r>
        <w:br w:type="textWrapping"/>
      </w:r>
      <w:r>
        <w:t>项目根目录下创建：</w:t>
      </w:r>
      <w:r>
        <w:br w:type="textWrapping"/>
      </w:r>
      <w:r>
        <w:t>.cursor\rules\office-role.mdc</w:t>
      </w:r>
      <w:r>
        <w:rPr>
          <w:rFonts w:hint="eastAsia" w:eastAsia="宋体"/>
          <w:lang w:eastAsia="zh-CN"/>
        </w:rPr>
        <w:t>，</w:t>
      </w:r>
      <w:r>
        <w:t>填入根目录下pompt.txt的内容</w:t>
      </w:r>
      <w:r>
        <w:br w:type="textWrapping"/>
      </w:r>
      <w:r>
        <w:br w:type="textWrapping"/>
      </w:r>
      <w:r>
        <w:t>或者cursor中 点击右上角设置 -&gt; Rules &amp; Memories -&gt; ProjectRules -&gt; Add Role -&gt; 输入office-role并回车,填入根目录下pompt.txt的内容</w:t>
      </w:r>
    </w:p>
    <w:p w14:paraId="32F70018">
      <w:pPr>
        <w:pStyle w:val="4"/>
      </w:pPr>
      <w:r>
        <w:t>3 使用说明</w:t>
      </w:r>
    </w:p>
    <w:p w14:paraId="4629ACD9">
      <w:pPr>
        <w:numPr>
          <w:ilvl w:val="0"/>
          <w:numId w:val="8"/>
        </w:numPr>
      </w:pPr>
      <w:r>
        <w:t>将你要操作的文件放入项目根目录的workspase文件夹下</w:t>
      </w:r>
      <w:r>
        <w:br w:type="textWrapping"/>
      </w:r>
      <w:r>
        <w:t>2）在右侧窗口与cursor对话，说明你的需求（哪个文件，要做什么；新建一个什么文件，加入什么内容;总结一下哪个文件的主要内容等）</w:t>
      </w:r>
      <w:r>
        <w:br w:type="textWrapping"/>
      </w:r>
      <w:r>
        <w:t>3）输入框右侧的圆形进度条是此次对话的上下文，快满了就代表需要新开一个聊天了（点击聊天框上侧的加号），不然ai会输出质量较低的内容。</w:t>
      </w:r>
      <w:r>
        <w:br w:type="textWrapping"/>
      </w:r>
      <w:r>
        <w:t>4）注意不要在让ai操作某个文件的同时使用wps等软件打开它，会导致文件被占用，ai无法查看。推荐使用cursor的插件来在ai操作的同时查看这些文件，如Office Viewer</w:t>
      </w:r>
      <w:r>
        <w:br w:type="textWrapping"/>
      </w:r>
      <w:r>
        <w:t>5）推荐打开cursor的自动保存功能 左上角File -&gt; Auto Save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重要文件一定要备份</w:t>
      </w:r>
    </w:p>
    <w:p w14:paraId="01416536">
      <w:pPr>
        <w:pStyle w:val="4"/>
      </w:pPr>
      <w:r>
        <w:t>4 故障排查</w:t>
      </w:r>
    </w:p>
    <w:p w14:paraId="4521B089">
      <w:r>
        <w:t>- 无法写入 Excel：确保未在本地 Excel 中打开该文件；必要时脚本会生成一个 *_updated 文件供替代</w:t>
      </w:r>
      <w:r>
        <w:br w:type="textWrapping"/>
      </w:r>
      <w:r>
        <w:t>- 部分 Word 功能（如导出 PDF）依赖本机 Office：请确保已安装并可调用</w:t>
      </w:r>
      <w:r>
        <w:br w:type="textWrapping"/>
      </w:r>
      <w:r>
        <w:t>- 端口/传输问题：本项目默认使用 stdio；如你切换到 SSE/HTTP，请按各服务 README 配置环境变量</w:t>
      </w:r>
      <w:r>
        <w:br w:type="textWrapping"/>
      </w:r>
      <w:r>
        <w:t>- 依赖安装失败：手动执行 python -m pip install -r requirements.txt，并检查 Python 版本与网络</w:t>
      </w:r>
    </w:p>
    <w:p w14:paraId="4D6EEBDC">
      <w:pPr>
        <w:pStyle w:val="4"/>
      </w:pPr>
      <w:r>
        <w:t>5 目录说明</w:t>
      </w:r>
    </w:p>
    <w:p w14:paraId="0CD9ADEB">
      <w:r>
        <w:t>- workspace/：统一的输入/输出目录（你需要处理或新建的文件都在这里）</w:t>
      </w:r>
      <w:r>
        <w:br w:type="textWrapping"/>
      </w:r>
      <w:r>
        <w:t>- excel-mcp-server-main/、Office-PowerPoint-MCP-Server-main/、Office-Word-MCP-Server-main/：三类 MCP 服务实现</w:t>
      </w:r>
      <w:r>
        <w:br w:type="textWrapping"/>
      </w:r>
      <w:r>
        <w:t>- setup_cursor_mcp.py：初始化脚本（创建目录、安装依赖、生成 MCP 配置）</w:t>
      </w:r>
      <w:r>
        <w:br w:type="textWrapping"/>
      </w:r>
      <w:r>
        <w:t>- cursor_mcp_config.json：生成的 Cursor MCP 配置（可合并到本机 Cursor 配置）</w:t>
      </w:r>
      <w:r>
        <w:br w:type="textWrapping"/>
      </w:r>
      <w:r>
        <w:t>- requirements.txt：运行所需依赖</w:t>
      </w:r>
    </w:p>
    <w:p w14:paraId="499B8E31">
      <w:pPr>
        <w:pStyle w:val="24"/>
        <w:bidi w:val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7AB68"/>
    <w:multiLevelType w:val="singleLevel"/>
    <w:tmpl w:val="A467AB6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6629C930"/>
    <w:multiLevelType w:val="singleLevel"/>
    <w:tmpl w:val="6629C930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C953CA"/>
    <w:rsid w:val="2B274CC4"/>
    <w:rsid w:val="30A80F9F"/>
    <w:rsid w:val="38206180"/>
    <w:rsid w:val="5F9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1082</Words>
  <Characters>1996</Characters>
  <Lines>0</Lines>
  <Paragraphs>0</Paragraphs>
  <TotalTime>5</TotalTime>
  <ScaleCrop>false</ScaleCrop>
  <LinksUpToDate>false</LinksUpToDate>
  <CharactersWithSpaces>2135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Office MCP Assistant</dc:creator>
  <dc:description>generated by python-docx</dc:description>
  <cp:lastModifiedBy>徐新曜</cp:lastModifiedBy>
  <dcterms:modified xsi:type="dcterms:W3CDTF">2025-09-29T09:14:48Z</dcterms:modified>
  <dc:title>Office MCP Assistant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eyJoZGlkIjoiYzNiNDM3ZjM4YWQ0OGFhZTcyODIxODExM2ViYjBjZjgiLCJ1c2VySWQiOiI5NDEwMDQ4NDkifQ==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5F95BF88AB88483A8A93E2DA9599D880_12</vt:lpwstr>
  </property>
</Properties>
</file>